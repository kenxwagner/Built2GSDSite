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6AAD" w14:textId="309883D9" w:rsidR="003312ED" w:rsidRDefault="00EE35B3">
      <w:pPr>
        <w:pStyle w:val="Title"/>
      </w:pPr>
      <w:r>
        <w:t>Built2gsd</w:t>
      </w:r>
      <w:r w:rsidR="00C92C41">
        <w:br/>
      </w:r>
      <w:r>
        <w:t>VoiceMail Helper Software Application</w:t>
      </w:r>
    </w:p>
    <w:p w14:paraId="1EED44A5" w14:textId="12107B72" w:rsidR="003312ED" w:rsidRDefault="00EE35B3">
      <w:pPr>
        <w:pStyle w:val="Subtitle"/>
      </w:pPr>
      <w:r>
        <w:t>10/17/2018</w:t>
      </w:r>
    </w:p>
    <w:p w14:paraId="0F6F2099" w14:textId="77777777" w:rsidR="003312ED" w:rsidRDefault="0080279E">
      <w:pPr>
        <w:pStyle w:val="Heading1"/>
      </w:pPr>
      <w:sdt>
        <w:sdtPr>
          <w:alias w:val="Overview:"/>
          <w:tag w:val="Overview:"/>
          <w:id w:val="1877890496"/>
          <w:placeholder>
            <w:docPart w:val="D770DE0C7EA84A76A2B0ECE96D325282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354238F7" w14:textId="77777777" w:rsidR="003312ED" w:rsidRDefault="0080279E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2B8D6AD1564E470CB21E0F0ADE1C0C48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p w14:paraId="4F86F9FF" w14:textId="5A5F42A1" w:rsidR="003312ED" w:rsidRPr="00EE35B3" w:rsidRDefault="00EE35B3" w:rsidP="003313E2">
      <w:pPr>
        <w:pStyle w:val="TipText"/>
        <w:rPr>
          <w:rFonts w:cstheme="minorHAnsi"/>
          <w:i w:val="0"/>
          <w:sz w:val="24"/>
          <w:szCs w:val="24"/>
        </w:rPr>
      </w:pPr>
      <w:r w:rsidRPr="00EE35B3">
        <w:rPr>
          <w:rFonts w:cstheme="minorHAnsi"/>
          <w:i w:val="0"/>
          <w:sz w:val="24"/>
          <w:szCs w:val="24"/>
        </w:rPr>
        <w:t>Having switched phones from T-Mobile to Verizon Wireless, I found the layout from Verizon to be slow, tedious, and unnecessarily complicated. They have a PDF user guide that was helpful.</w:t>
      </w:r>
      <w:r w:rsidR="003313E2">
        <w:rPr>
          <w:rFonts w:cstheme="minorHAnsi"/>
          <w:i w:val="0"/>
          <w:sz w:val="24"/>
          <w:szCs w:val="24"/>
        </w:rPr>
        <w:t xml:space="preserve"> </w:t>
      </w:r>
      <w:r w:rsidRPr="00EE35B3">
        <w:rPr>
          <w:rFonts w:cstheme="minorHAnsi"/>
          <w:i w:val="0"/>
          <w:sz w:val="24"/>
          <w:szCs w:val="24"/>
        </w:rPr>
        <w:t>What about creating an app that helps you with your voicemail based on the user guide?</w:t>
      </w:r>
    </w:p>
    <w:p w14:paraId="08318208" w14:textId="3E97C4B9" w:rsidR="003312ED" w:rsidRDefault="0080279E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7C480138AF8C4C0F88175FFE38002EF5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p w14:paraId="3AFD12F7" w14:textId="77777777" w:rsidR="003313E2" w:rsidRDefault="003313E2" w:rsidP="003313E2">
      <w:pPr>
        <w:pStyle w:val="TipText"/>
        <w:rPr>
          <w:rFonts w:cstheme="minorHAnsi"/>
          <w:i w:val="0"/>
          <w:sz w:val="24"/>
          <w:szCs w:val="24"/>
        </w:rPr>
      </w:pPr>
      <w:r w:rsidRPr="003313E2">
        <w:rPr>
          <w:rFonts w:cstheme="minorHAnsi"/>
          <w:i w:val="0"/>
          <w:sz w:val="24"/>
          <w:szCs w:val="24"/>
        </w:rPr>
        <w:t>Turn the PDF into a mobile app. Due to the nature of this being Verizon’s the best use is for Free and Practical application of project creation.</w:t>
      </w:r>
      <w:r>
        <w:rPr>
          <w:rFonts w:cstheme="minorHAnsi"/>
          <w:i w:val="0"/>
          <w:sz w:val="24"/>
          <w:szCs w:val="24"/>
        </w:rPr>
        <w:t xml:space="preserve"> </w:t>
      </w:r>
    </w:p>
    <w:p w14:paraId="60BDA8F7" w14:textId="53BEF9F9" w:rsidR="003313E2" w:rsidRDefault="003313E2" w:rsidP="003313E2">
      <w:pPr>
        <w:pStyle w:val="TipText"/>
        <w:rPr>
          <w:rFonts w:cstheme="minorHAnsi"/>
          <w:i w:val="0"/>
          <w:sz w:val="24"/>
          <w:szCs w:val="24"/>
        </w:rPr>
      </w:pPr>
      <w:bookmarkStart w:id="0" w:name="_GoBack"/>
      <w:bookmarkEnd w:id="0"/>
      <w:r w:rsidRPr="003313E2">
        <w:rPr>
          <w:rFonts w:cstheme="minorHAnsi"/>
          <w:i w:val="0"/>
          <w:sz w:val="24"/>
          <w:szCs w:val="24"/>
        </w:rPr>
        <w:t>https://scache.vzw.com/dam/support/pdf/VM_2.pdf</w:t>
      </w:r>
      <w:r>
        <w:rPr>
          <w:noProof/>
        </w:rPr>
        <w:drawing>
          <wp:inline distT="0" distB="0" distL="0" distR="0" wp14:anchorId="239C3723" wp14:editId="5C76F343">
            <wp:extent cx="5824068" cy="44862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3452" cy="45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B8C3" w14:textId="77777777" w:rsidR="003313E2" w:rsidRDefault="003313E2" w:rsidP="003313E2">
      <w:pPr>
        <w:pStyle w:val="TipText"/>
      </w:pPr>
    </w:p>
    <w:p w14:paraId="700F6303" w14:textId="77777777" w:rsidR="003312ED" w:rsidRDefault="0080279E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A13A2CBC97C34211ACF8BD6B336658DE"/>
          </w:placeholder>
          <w:temporary/>
          <w:showingPlcHdr/>
          <w15:appearance w15:val="hidden"/>
        </w:sdtPr>
        <w:sdtEndPr/>
        <w:sdtContent>
          <w:r w:rsidR="001A728E">
            <w:t>High-Level Requirements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65"/>
        <w:gridCol w:w="10135"/>
      </w:tblGrid>
      <w:tr w:rsidR="005D4DC9" w14:paraId="79915598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956642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928FD4A" wp14:editId="1489E14B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7711C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alias w:val="Enter description:"/>
            <w:tag w:val="Enter description:"/>
            <w:id w:val="-1329598371"/>
            <w:placeholder>
              <w:docPart w:val="CBBF2E23D9E44FD09765E491E957A4C0"/>
            </w:placeholder>
            <w:temporary/>
            <w:showingPlcHdr/>
            <w15:appearance w15:val="hidden"/>
          </w:sdtPr>
          <w:sdtEndPr/>
          <w:sdtContent>
            <w:tc>
              <w:tcPr>
                <w:tcW w:w="4692" w:type="pct"/>
              </w:tcPr>
              <w:p w14:paraId="224CDB9A" w14:textId="77777777" w:rsidR="005D4DC9" w:rsidRDefault="001A728E" w:rsidP="008D5E06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Describe the high </w:t>
                </w:r>
                <w:r w:rsidRPr="008D5E06">
                  <w:t>level</w:t>
                </w:r>
                <w:r>
                  <w:t xml:space="preserve"> requirements for the project. For example:</w:t>
                </w:r>
              </w:p>
            </w:tc>
          </w:sdtContent>
        </w:sdt>
      </w:tr>
    </w:tbl>
    <w:p w14:paraId="578DA054" w14:textId="77777777" w:rsidR="003312ED" w:rsidRDefault="003312ED"/>
    <w:sdt>
      <w:sdtPr>
        <w:alias w:val="Enter description:"/>
        <w:tag w:val="Enter description:"/>
        <w:id w:val="111487841"/>
        <w:placeholder>
          <w:docPart w:val="F2677CF4ADBB4196B508CED65E4B0500"/>
        </w:placeholder>
        <w:temporary/>
        <w:showingPlcHdr/>
        <w15:appearance w15:val="hidden"/>
      </w:sdtPr>
      <w:sdtEndPr/>
      <w:sdtContent>
        <w:p w14:paraId="6F4C96F2" w14:textId="77777777" w:rsidR="003312ED" w:rsidRDefault="008D6D77">
          <w:r>
            <w:t>The new system must include the following:</w:t>
          </w:r>
        </w:p>
      </w:sdtContent>
    </w:sdt>
    <w:sdt>
      <w:sdtPr>
        <w:alias w:val="Enter list bullet 1:"/>
        <w:tag w:val="Enter list bullet 1:"/>
        <w:id w:val="-1594704600"/>
        <w:placeholder>
          <w:docPart w:val="3987F43A62784ACFB059AFFA9AFC52DA"/>
        </w:placeholder>
        <w:temporary/>
        <w:showingPlcHdr/>
        <w15:appearance w15:val="hidden"/>
      </w:sdtPr>
      <w:sdtEndPr/>
      <w:sdtContent>
        <w:p w14:paraId="6847B959" w14:textId="77777777" w:rsidR="003312ED" w:rsidRDefault="008D6D77" w:rsidP="008D5E06">
          <w:pPr>
            <w:pStyle w:val="ListBullet"/>
          </w:pPr>
          <w:r>
            <w:t>Ability to allow both internal and external users to access the application without downloading any software</w:t>
          </w:r>
        </w:p>
      </w:sdtContent>
    </w:sdt>
    <w:sdt>
      <w:sdtPr>
        <w:alias w:val="Enter list bullet 2:"/>
        <w:tag w:val="Enter list bullet 2:"/>
        <w:id w:val="-1083532644"/>
        <w:placeholder>
          <w:docPart w:val="B269197CCD8E45E2B960C4E1D3091D6D"/>
        </w:placeholder>
        <w:temporary/>
        <w:showingPlcHdr/>
        <w15:appearance w15:val="hidden"/>
      </w:sdtPr>
      <w:sdtEndPr/>
      <w:sdtContent>
        <w:p w14:paraId="229E79DA" w14:textId="77777777" w:rsidR="003312ED" w:rsidRDefault="008D6D77">
          <w:pPr>
            <w:pStyle w:val="ListBullet"/>
          </w:pPr>
          <w:r>
            <w:t>Ability to interface with the existing data warehouse application</w:t>
          </w:r>
        </w:p>
      </w:sdtContent>
    </w:sdt>
    <w:sdt>
      <w:sdtPr>
        <w:alias w:val="Enter list bullet 3:"/>
        <w:tag w:val="Enter list bullet 3:"/>
        <w:id w:val="-943534652"/>
        <w:placeholder>
          <w:docPart w:val="EC4A59A6AFAD4F5E9F5A081895B1C201"/>
        </w:placeholder>
        <w:temporary/>
        <w:showingPlcHdr/>
        <w15:appearance w15:val="hidden"/>
      </w:sdtPr>
      <w:sdtEndPr/>
      <w:sdtContent>
        <w:p w14:paraId="34B576F7" w14:textId="77777777" w:rsidR="003312ED" w:rsidRDefault="008D6D77">
          <w:pPr>
            <w:pStyle w:val="ListBullet"/>
          </w:pPr>
          <w:r>
            <w:t>Ability to incorporate automated routing and notifications based on business rules</w:t>
          </w:r>
        </w:p>
      </w:sdtContent>
    </w:sdt>
    <w:p w14:paraId="30A1A23F" w14:textId="77777777" w:rsidR="003312ED" w:rsidRDefault="0080279E">
      <w:pPr>
        <w:pStyle w:val="Heading2"/>
      </w:pPr>
      <w:sdt>
        <w:sdtPr>
          <w:alias w:val="Deliverables:"/>
          <w:tag w:val="Deliverables:"/>
          <w:id w:val="1659027517"/>
          <w:placeholder>
            <w:docPart w:val="B2AC5EE4BB0E4759857D1167BE38434B"/>
          </w:placeholder>
          <w:temporary/>
          <w:showingPlcHdr/>
          <w15:appearance w15:val="hidden"/>
        </w:sdtPr>
        <w:sdtEndPr/>
        <w:sdtContent>
          <w:r w:rsidR="001A728E"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65"/>
        <w:gridCol w:w="10135"/>
      </w:tblGrid>
      <w:tr w:rsidR="005D4DC9" w14:paraId="3A7410EB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3DA0D6C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894B2D2" wp14:editId="4B9CDB16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AF524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alias w:val="Enter description:"/>
            <w:tag w:val="Enter description:"/>
            <w:id w:val="-111980494"/>
            <w:placeholder>
              <w:docPart w:val="8CD3EF8A6B8C4AC495F8D0108BF90A92"/>
            </w:placeholder>
            <w:temporary/>
            <w:showingPlcHdr/>
            <w15:appearance w15:val="hidden"/>
          </w:sdtPr>
          <w:sdtEndPr/>
          <w:sdtContent>
            <w:tc>
              <w:tcPr>
                <w:tcW w:w="4692" w:type="pct"/>
              </w:tcPr>
              <w:p w14:paraId="1F41CD77" w14:textId="77777777" w:rsidR="005D4DC9" w:rsidRDefault="001A728E" w:rsidP="008D5E06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D5E06">
                  <w:t>List agencies, stakeholders or divisions which will be impacted by this project and describe how they will be affected by the project.</w:t>
                </w:r>
              </w:p>
            </w:tc>
          </w:sdtContent>
        </w:sdt>
      </w:tr>
    </w:tbl>
    <w:p w14:paraId="11B9D42D" w14:textId="77777777" w:rsidR="003312ED" w:rsidRDefault="003312ED"/>
    <w:sdt>
      <w:sdtPr>
        <w:alias w:val="Affected Parties:"/>
        <w:tag w:val="Affected Parties:"/>
        <w:id w:val="-1271694847"/>
        <w:placeholder>
          <w:docPart w:val="656BC60F98DB42369B0099CF1AC0536F"/>
        </w:placeholder>
        <w:temporary/>
        <w:showingPlcHdr/>
        <w15:appearance w15:val="hidden"/>
      </w:sdtPr>
      <w:sdtEndPr/>
      <w:sdtContent>
        <w:p w14:paraId="210D7CCB" w14:textId="77777777" w:rsidR="003312ED" w:rsidRDefault="001A728E">
          <w:pPr>
            <w:pStyle w:val="Heading2"/>
          </w:pPr>
          <w:r>
            <w:t>Affected Parties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65"/>
        <w:gridCol w:w="10135"/>
      </w:tblGrid>
      <w:tr w:rsidR="005D4DC9" w14:paraId="331F8394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D79454D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B8DA8B1" wp14:editId="648D7600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E95D5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alias w:val="Enter description:"/>
            <w:tag w:val="Enter description:"/>
            <w:id w:val="-1678338803"/>
            <w:placeholder>
              <w:docPart w:val="4D9B4A1E648843EBB8BDD3FC8D8FC2CD"/>
            </w:placeholder>
            <w:temporary/>
            <w:showingPlcHdr/>
            <w15:appearance w15:val="hidden"/>
          </w:sdtPr>
          <w:sdtEndPr/>
          <w:sdtContent>
            <w:tc>
              <w:tcPr>
                <w:tcW w:w="4692" w:type="pct"/>
              </w:tcPr>
              <w:p w14:paraId="50644E5F" w14:textId="77777777" w:rsidR="005D4DC9" w:rsidRDefault="001A728E" w:rsidP="008D5E06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List business </w:t>
                </w:r>
                <w:r w:rsidRPr="008D5E06">
                  <w:t>processes</w:t>
                </w:r>
                <w:r>
                  <w:t xml:space="preserve"> or systems which will be impacted by this project and describe how they will be affected.</w:t>
                </w:r>
              </w:p>
            </w:tc>
          </w:sdtContent>
        </w:sdt>
      </w:tr>
    </w:tbl>
    <w:p w14:paraId="5B07A246" w14:textId="77777777" w:rsidR="003312ED" w:rsidRDefault="003312ED"/>
    <w:sdt>
      <w:sdtPr>
        <w:alias w:val="Affected Business Processes or Systems:"/>
        <w:tag w:val="Affected Business Processes or Systems:"/>
        <w:id w:val="1296412663"/>
        <w:placeholder>
          <w:docPart w:val="BAAF4D10B2F3409BB76BC3CBD618700B"/>
        </w:placeholder>
        <w:temporary/>
        <w:showingPlcHdr/>
        <w15:appearance w15:val="hidden"/>
      </w:sdtPr>
      <w:sdtEndPr/>
      <w:sdtContent>
        <w:p w14:paraId="4EE94BA5" w14:textId="77777777" w:rsidR="003312ED" w:rsidRDefault="001A728E">
          <w:pPr>
            <w:pStyle w:val="Heading2"/>
          </w:pPr>
          <w:r>
            <w:t>Affected Business Processes or Systems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65"/>
        <w:gridCol w:w="10135"/>
      </w:tblGrid>
      <w:tr w:rsidR="005D4DC9" w14:paraId="70066152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707C83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1F4C6D4" wp14:editId="467C6AE9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10111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alias w:val="Enter description:"/>
            <w:tag w:val="Enter description:"/>
            <w:id w:val="-243573056"/>
            <w:placeholder>
              <w:docPart w:val="EBC431DFB2CF47AB881AE378128064CA"/>
            </w:placeholder>
            <w:temporary/>
            <w:showingPlcHdr/>
            <w15:appearance w15:val="hidden"/>
          </w:sdtPr>
          <w:sdtEndPr/>
          <w:sdtContent>
            <w:tc>
              <w:tcPr>
                <w:tcW w:w="4692" w:type="pct"/>
              </w:tcPr>
              <w:p w14:paraId="3098C690" w14:textId="77777777" w:rsidR="005D4DC9" w:rsidRDefault="001A728E" w:rsidP="008D5E06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Describe any specific components that are excluded </w:t>
                </w:r>
                <w:r w:rsidRPr="008D5E06">
                  <w:t>from</w:t>
                </w:r>
                <w:r>
                  <w:t xml:space="preserve"> this project.</w:t>
                </w:r>
              </w:p>
            </w:tc>
          </w:sdtContent>
        </w:sdt>
      </w:tr>
    </w:tbl>
    <w:p w14:paraId="3FD06CEB" w14:textId="77777777" w:rsidR="003312ED" w:rsidRDefault="003312ED"/>
    <w:sdt>
      <w:sdtPr>
        <w:alias w:val="Specific Exclusions from Scope:"/>
        <w:tag w:val="Specific Exclusions from Scope:"/>
        <w:id w:val="1418991009"/>
        <w:placeholder>
          <w:docPart w:val="CA1AF0C0F0884DE3B2D8FB88B12B1194"/>
        </w:placeholder>
        <w:temporary/>
        <w:showingPlcHdr/>
        <w15:appearance w15:val="hidden"/>
      </w:sdtPr>
      <w:sdtEndPr/>
      <w:sdtContent>
        <w:p w14:paraId="39EF3D07" w14:textId="77777777" w:rsidR="003312ED" w:rsidRDefault="001A728E">
          <w:pPr>
            <w:pStyle w:val="Heading2"/>
          </w:pPr>
          <w:r>
            <w:t>Specific Exclusions from Scope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65"/>
        <w:gridCol w:w="10135"/>
      </w:tblGrid>
      <w:tr w:rsidR="005D4DC9" w14:paraId="4F4A41DB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A04FE3A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E1E59D1" wp14:editId="5D68735A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85E02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alias w:val="Enter description:"/>
            <w:tag w:val="Enter description:"/>
            <w:id w:val="2030448946"/>
            <w:placeholder>
              <w:docPart w:val="BFE45BD92F044C6D98034587C7A88EA1"/>
            </w:placeholder>
            <w:temporary/>
            <w:showingPlcHdr/>
            <w15:appearance w15:val="hidden"/>
          </w:sdtPr>
          <w:sdtEndPr/>
          <w:sdtContent>
            <w:tc>
              <w:tcPr>
                <w:tcW w:w="4692" w:type="pct"/>
              </w:tcPr>
              <w:p w14:paraId="1C99B1E4" w14:textId="77777777" w:rsidR="005D4DC9" w:rsidRDefault="001A728E" w:rsidP="008D5E06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Describe how you plan to implement the project. For example, will all parts of the project be rolled out at once or will it be incremental?  What will be </w:t>
                </w:r>
                <w:r w:rsidRPr="008D5E06">
                  <w:t>included</w:t>
                </w:r>
                <w:r>
                  <w:t xml:space="preserve"> in each release?</w:t>
                </w:r>
              </w:p>
            </w:tc>
          </w:sdtContent>
        </w:sdt>
      </w:tr>
    </w:tbl>
    <w:p w14:paraId="6ECD5A14" w14:textId="77777777" w:rsidR="003312ED" w:rsidRDefault="003312ED"/>
    <w:sdt>
      <w:sdtPr>
        <w:alias w:val="Implementation Plan:"/>
        <w:tag w:val="Implementation Plan:"/>
        <w:id w:val="127824317"/>
        <w:placeholder>
          <w:docPart w:val="4FFFC2AAFDCE44D78F06B76471D50B0A"/>
        </w:placeholder>
        <w:temporary/>
        <w:showingPlcHdr/>
        <w15:appearance w15:val="hidden"/>
      </w:sdtPr>
      <w:sdtEndPr/>
      <w:sdtContent>
        <w:p w14:paraId="5705A434" w14:textId="77777777" w:rsidR="003312ED" w:rsidRDefault="001A728E" w:rsidP="00704472">
          <w:pPr>
            <w:pStyle w:val="Heading2"/>
          </w:pPr>
          <w:r>
            <w:t>Implementation Plan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65"/>
        <w:gridCol w:w="10135"/>
      </w:tblGrid>
      <w:tr w:rsidR="005D4DC9" w14:paraId="76A0D2D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E79514F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B1E2807" wp14:editId="1EF25057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BC04EE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alias w:val="Enter description:"/>
            <w:tag w:val="Enter description:"/>
            <w:id w:val="1605312211"/>
            <w:placeholder>
              <w:docPart w:val="32C70866C9FC466D825E2E23A580719B"/>
            </w:placeholder>
            <w:temporary/>
            <w:showingPlcHdr/>
            <w15:appearance w15:val="hidden"/>
          </w:sdtPr>
          <w:sdtEndPr/>
          <w:sdtContent>
            <w:tc>
              <w:tcPr>
                <w:tcW w:w="4692" w:type="pct"/>
              </w:tcPr>
              <w:p w14:paraId="5F31052F" w14:textId="77777777" w:rsidR="005D4DC9" w:rsidRDefault="001A728E" w:rsidP="008D5E06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Include recommendations that lead to your proposed solution. Summarize what you’re proposing to do and how you’re going to meet the goals. You’ll be able to expand on the </w:t>
                </w:r>
                <w:r w:rsidRPr="008D5E06">
                  <w:t>details</w:t>
                </w:r>
                <w:r>
                  <w:t xml:space="preserve"> within the ‘Our Proposal’ section.</w:t>
                </w:r>
              </w:p>
            </w:tc>
          </w:sdtContent>
        </w:sdt>
      </w:tr>
    </w:tbl>
    <w:p w14:paraId="12C531C3" w14:textId="77777777" w:rsidR="003312ED" w:rsidRDefault="003312ED"/>
    <w:sdt>
      <w:sdtPr>
        <w:alias w:val="High-Level Timeline/Schedule:"/>
        <w:tag w:val="High-Level Timeline/Schedule:"/>
        <w:id w:val="153876149"/>
        <w:placeholder>
          <w:docPart w:val="66028B53576E46099258E0D2FDA87396"/>
        </w:placeholder>
        <w:temporary/>
        <w:showingPlcHdr/>
        <w15:appearance w15:val="hidden"/>
      </w:sdtPr>
      <w:sdtEndPr/>
      <w:sdtContent>
        <w:p w14:paraId="3212CD66" w14:textId="77777777" w:rsidR="003312ED" w:rsidRDefault="001A728E">
          <w:pPr>
            <w:pStyle w:val="Heading2"/>
          </w:pPr>
          <w:r>
            <w:t>High-Level Timeline/Schedule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65"/>
        <w:gridCol w:w="10135"/>
      </w:tblGrid>
      <w:tr w:rsidR="005D4DC9" w14:paraId="6EF9188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65E877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100CB22" wp14:editId="267DB3AA">
                      <wp:extent cx="141605" cy="141605"/>
                      <wp:effectExtent l="0" t="0" r="0" b="0"/>
                      <wp:docPr id="7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ctangle 7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1E87A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xX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iec6dXZGjNSwTuQ6+6LPodVD&#10;2Tpl3tQk1qU9bvGbz137a/ulM18c9Sfi/3LozvQKZs6LkvnrJHPxMjg5vvRCL17DfI5L5r0KQ35C&#10;rL75VX76OPu71TjoinybXLm0SKj+qln/xzT79ZS1hQpFT/xHzfxRs1+QaVl9rAonwX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yT4yqT1T7Wuxyj5rC6wPOWJ/XFfDl+ash7+YEpHm5A0Rsnw8RfpuI8VxQ+T2BSUNPEi&#10;dZUldv6kE5tSZUxmlOo90pq+Ou5N4XvAAIdzhQXgLysnWDsXJwrVNOQYlMkJk6Sec3J8L/oGhSIw&#10;oSLPu28Kkk4g2VTIUKIpsJ9M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MB0/FewCAAAlSgAAA4AAAAAAAAAAAAA&#10;AAAALgIAAGRycy9lMm9Eb2MueG1sUEsBAi0AFAAGAAgAAAAhAAXiDD3ZAAAAAwEAAA8AAAAAAAAA&#10;AAAAAAAACgsAAGRycy9kb3ducmV2LnhtbFBLBQYAAAAABAAEAPMAAAAQDAAAAAA=&#10;">
                      <v:rect id="Rectangle 7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4W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" fillcolor="#2e74b5 [2404]" stroked="f" strokeweight="0"/>
                      <v:shape id="Freeform 7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alias w:val="Enter description:"/>
            <w:tag w:val="Enter description:"/>
            <w:id w:val="-1234152741"/>
            <w:placeholder>
              <w:docPart w:val="68D621B384B14F118F4517BC3D7811CF"/>
            </w:placeholder>
            <w:temporary/>
            <w:showingPlcHdr/>
            <w15:appearance w15:val="hidden"/>
          </w:sdtPr>
          <w:sdtEndPr/>
          <w:sdtContent>
            <w:tc>
              <w:tcPr>
                <w:tcW w:w="4692" w:type="pct"/>
              </w:tcPr>
              <w:p w14:paraId="437EB52B" w14:textId="77777777" w:rsidR="005D4DC9" w:rsidRDefault="001A728E" w:rsidP="008D5E06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Describe what the high level </w:t>
                </w:r>
                <w:r w:rsidRPr="008D5E06">
                  <w:t>timeline</w:t>
                </w:r>
                <w:r>
                  <w:t>/schedule will be to plan, design, develop and deploy the project.  Generally, by when do you expect this project to be finished?</w:t>
                </w:r>
              </w:p>
            </w:tc>
          </w:sdtContent>
        </w:sdt>
      </w:tr>
    </w:tbl>
    <w:p w14:paraId="652EA7B7" w14:textId="77777777" w:rsidR="003312ED" w:rsidRDefault="003312ED"/>
    <w:p w14:paraId="49E50BFE" w14:textId="77777777" w:rsidR="003312ED" w:rsidRDefault="0080279E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100CF552853C4DE0988092229BA773EC"/>
          </w:placeholder>
          <w:temporary/>
          <w:showingPlcHdr/>
          <w15:appearance w15:val="hidden"/>
        </w:sdtPr>
        <w:sdtEndPr/>
        <w:sdtContent>
          <w:r w:rsidR="001A728E">
            <w:t>Approval and Authority to Proceed</w:t>
          </w:r>
        </w:sdtContent>
      </w:sdt>
    </w:p>
    <w:p w14:paraId="7309FA6B" w14:textId="77777777" w:rsidR="003312ED" w:rsidRDefault="0080279E">
      <w:sdt>
        <w:sdtPr>
          <w:alias w:val="Enter description:"/>
          <w:tag w:val="Enter description:"/>
          <w:id w:val="2060202526"/>
          <w:placeholder>
            <w:docPart w:val="62E823BE55124592AFF7A582B1571B8D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4150"/>
        <w:gridCol w:w="4150"/>
        <w:gridCol w:w="2490"/>
      </w:tblGrid>
      <w:tr w:rsidR="003312ED" w14:paraId="5BBF0A80" w14:textId="77777777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60D8D155" w14:textId="77777777" w:rsidR="003312ED" w:rsidRDefault="0080279E">
            <w:sdt>
              <w:sdtPr>
                <w:alias w:val="Name:"/>
                <w:tag w:val="Name:"/>
                <w:id w:val="906499201"/>
                <w:placeholder>
                  <w:docPart w:val="7FBBBC6538544AEF95903FC8C4CA28F0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163C69DCA4C6481089C46834809F798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14:paraId="78E38A75" w14:textId="77777777"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74A1A511CA1C476AA2C62ABCCAC7DF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14:paraId="4C43AFE0" w14:textId="77777777" w:rsidR="003312ED" w:rsidRDefault="001A728E">
                <w:r>
                  <w:t>Date</w:t>
                </w:r>
              </w:p>
            </w:tc>
          </w:sdtContent>
        </w:sdt>
      </w:tr>
      <w:tr w:rsidR="003312ED" w14:paraId="28F3F31E" w14:textId="77777777" w:rsidTr="003312ED">
        <w:tc>
          <w:tcPr>
            <w:tcW w:w="1923" w:type="pct"/>
          </w:tcPr>
          <w:p w14:paraId="4B02C071" w14:textId="77777777" w:rsidR="003312ED" w:rsidRDefault="003312ED"/>
        </w:tc>
        <w:tc>
          <w:tcPr>
            <w:tcW w:w="1923" w:type="pct"/>
          </w:tcPr>
          <w:p w14:paraId="439D9720" w14:textId="77777777" w:rsidR="003312ED" w:rsidRDefault="003312ED"/>
        </w:tc>
        <w:tc>
          <w:tcPr>
            <w:tcW w:w="1155" w:type="pct"/>
          </w:tcPr>
          <w:p w14:paraId="0FBB8BEE" w14:textId="77777777" w:rsidR="003312ED" w:rsidRDefault="003312ED"/>
        </w:tc>
      </w:tr>
      <w:tr w:rsidR="003312ED" w14:paraId="6D4943DB" w14:textId="77777777" w:rsidTr="003312ED">
        <w:tc>
          <w:tcPr>
            <w:tcW w:w="1923" w:type="pct"/>
          </w:tcPr>
          <w:p w14:paraId="31C28E94" w14:textId="77777777" w:rsidR="003312ED" w:rsidRDefault="003312ED"/>
        </w:tc>
        <w:tc>
          <w:tcPr>
            <w:tcW w:w="1923" w:type="pct"/>
          </w:tcPr>
          <w:p w14:paraId="0FE4A4F3" w14:textId="77777777" w:rsidR="003312ED" w:rsidRDefault="003312ED"/>
        </w:tc>
        <w:tc>
          <w:tcPr>
            <w:tcW w:w="1155" w:type="pct"/>
          </w:tcPr>
          <w:p w14:paraId="5198C84E" w14:textId="77777777" w:rsidR="003312ED" w:rsidRDefault="003312ED"/>
        </w:tc>
      </w:tr>
      <w:tr w:rsidR="003312ED" w14:paraId="5939BF4D" w14:textId="77777777" w:rsidTr="003312ED">
        <w:tc>
          <w:tcPr>
            <w:tcW w:w="1923" w:type="pct"/>
          </w:tcPr>
          <w:p w14:paraId="2EBD1B80" w14:textId="77777777" w:rsidR="003312ED" w:rsidRDefault="003312ED"/>
        </w:tc>
        <w:tc>
          <w:tcPr>
            <w:tcW w:w="1923" w:type="pct"/>
          </w:tcPr>
          <w:p w14:paraId="27D4C98E" w14:textId="77777777" w:rsidR="003312ED" w:rsidRDefault="003312ED"/>
        </w:tc>
        <w:tc>
          <w:tcPr>
            <w:tcW w:w="1155" w:type="pct"/>
          </w:tcPr>
          <w:p w14:paraId="29450E13" w14:textId="77777777" w:rsidR="003312ED" w:rsidRDefault="003312ED"/>
        </w:tc>
      </w:tr>
    </w:tbl>
    <w:p w14:paraId="176CC2FE" w14:textId="77777777" w:rsidR="003312ED" w:rsidRDefault="003312ED"/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1381"/>
        <w:gridCol w:w="2243"/>
        <w:gridCol w:w="202"/>
        <w:gridCol w:w="1244"/>
        <w:gridCol w:w="663"/>
        <w:gridCol w:w="1382"/>
        <w:gridCol w:w="2242"/>
        <w:gridCol w:w="201"/>
        <w:gridCol w:w="1242"/>
      </w:tblGrid>
      <w:tr w:rsidR="003312ED" w14:paraId="239E9B45" w14:textId="77777777" w:rsidTr="0008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428151D5" w14:textId="77777777" w:rsidR="003312ED" w:rsidRDefault="003312ED"/>
        </w:tc>
        <w:tc>
          <w:tcPr>
            <w:tcW w:w="1038" w:type="pct"/>
          </w:tcPr>
          <w:p w14:paraId="762D1DC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3BDBA35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14:paraId="741566C3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74144F35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pct"/>
          </w:tcPr>
          <w:p w14:paraId="4A2F949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14:paraId="1E6389AC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6BA53CC9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3D19D8CA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2ED" w14:paraId="0693DF59" w14:textId="77777777" w:rsidTr="0008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16B77066" w14:textId="77777777" w:rsidR="003312ED" w:rsidRDefault="0080279E">
            <w:sdt>
              <w:sdtPr>
                <w:alias w:val="Approved By:"/>
                <w:tag w:val="Approved By:"/>
                <w:id w:val="-1471513911"/>
                <w:placeholder>
                  <w:docPart w:val="9AF40AFDC6CE4FBDA324039C8C3D1A6B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Approved By</w:t>
                </w:r>
              </w:sdtContent>
            </w:sdt>
          </w:p>
        </w:tc>
        <w:tc>
          <w:tcPr>
            <w:tcW w:w="1038" w:type="pct"/>
          </w:tcPr>
          <w:p w14:paraId="165FB3BA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707EA2A9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126055296"/>
            <w:placeholder>
              <w:docPart w:val="A1D275023F4B459090FE85B90193DC8B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6" w:type="pct"/>
              </w:tcPr>
              <w:p w14:paraId="45332129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  <w:tc>
          <w:tcPr>
            <w:tcW w:w="307" w:type="pct"/>
          </w:tcPr>
          <w:p w14:paraId="558BEDCC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Approved By:"/>
            <w:tag w:val="Approved By:"/>
            <w:id w:val="-1885242522"/>
            <w:placeholder>
              <w:docPart w:val="80059369AA0841C6A7FDF678BB923B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0" w:type="pct"/>
              </w:tcPr>
              <w:p w14:paraId="742E8505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Approved By</w:t>
                </w:r>
              </w:p>
            </w:tc>
          </w:sdtContent>
        </w:sdt>
        <w:tc>
          <w:tcPr>
            <w:tcW w:w="1038" w:type="pct"/>
          </w:tcPr>
          <w:p w14:paraId="37B20FD2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4515C0A2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-144667917"/>
            <w:placeholder>
              <w:docPart w:val="7E084A3C17324207A099655C7FFA694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5" w:type="pct"/>
              </w:tcPr>
              <w:p w14:paraId="6E8BDC6B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</w:tr>
    </w:tbl>
    <w:p w14:paraId="71EC1127" w14:textId="77777777" w:rsidR="003312ED" w:rsidRDefault="003312ED" w:rsidP="008D6D77"/>
    <w:sectPr w:rsidR="003312ED" w:rsidSect="003313E2">
      <w:footerReference w:type="default" r:id="rId8"/>
      <w:pgSz w:w="12240" w:h="15840" w:code="1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3EB61" w14:textId="77777777" w:rsidR="0080279E" w:rsidRDefault="0080279E">
      <w:pPr>
        <w:spacing w:after="0" w:line="240" w:lineRule="auto"/>
      </w:pPr>
      <w:r>
        <w:separator/>
      </w:r>
    </w:p>
  </w:endnote>
  <w:endnote w:type="continuationSeparator" w:id="0">
    <w:p w14:paraId="5D8EEBA4" w14:textId="77777777" w:rsidR="0080279E" w:rsidRDefault="0080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34D4B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6D256" w14:textId="77777777" w:rsidR="0080279E" w:rsidRDefault="0080279E">
      <w:pPr>
        <w:spacing w:after="0" w:line="240" w:lineRule="auto"/>
      </w:pPr>
      <w:r>
        <w:separator/>
      </w:r>
    </w:p>
  </w:footnote>
  <w:footnote w:type="continuationSeparator" w:id="0">
    <w:p w14:paraId="032C528B" w14:textId="77777777" w:rsidR="0080279E" w:rsidRDefault="00802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B3"/>
    <w:rsid w:val="00083B37"/>
    <w:rsid w:val="000A0612"/>
    <w:rsid w:val="001A728E"/>
    <w:rsid w:val="001E042A"/>
    <w:rsid w:val="00225505"/>
    <w:rsid w:val="003312ED"/>
    <w:rsid w:val="003313E2"/>
    <w:rsid w:val="004018C1"/>
    <w:rsid w:val="004727F4"/>
    <w:rsid w:val="004A0A8D"/>
    <w:rsid w:val="00575B92"/>
    <w:rsid w:val="005D4DC9"/>
    <w:rsid w:val="005F7999"/>
    <w:rsid w:val="00626EDA"/>
    <w:rsid w:val="006D7FF8"/>
    <w:rsid w:val="00704472"/>
    <w:rsid w:val="00791457"/>
    <w:rsid w:val="007F372E"/>
    <w:rsid w:val="0080279E"/>
    <w:rsid w:val="008D5E06"/>
    <w:rsid w:val="008D6D77"/>
    <w:rsid w:val="00954BFF"/>
    <w:rsid w:val="00AA316B"/>
    <w:rsid w:val="00BC1FD2"/>
    <w:rsid w:val="00C92C41"/>
    <w:rsid w:val="00D57E3E"/>
    <w:rsid w:val="00DB24CB"/>
    <w:rsid w:val="00DF5013"/>
    <w:rsid w:val="00E9640A"/>
    <w:rsid w:val="00EE35B3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CE066"/>
  <w15:chartTrackingRefBased/>
  <w15:docId w15:val="{0512AB45-7F21-42A0-926B-9C0F5732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70DE0C7EA84A76A2B0ECE96D325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4F99A-4B7D-4E96-990B-E0A84739BF5B}"/>
      </w:docPartPr>
      <w:docPartBody>
        <w:p w:rsidR="00000000" w:rsidRDefault="00F2538C">
          <w:pPr>
            <w:pStyle w:val="D770DE0C7EA84A76A2B0ECE96D325282"/>
          </w:pPr>
          <w:r>
            <w:t>Overview</w:t>
          </w:r>
        </w:p>
      </w:docPartBody>
    </w:docPart>
    <w:docPart>
      <w:docPartPr>
        <w:name w:val="2B8D6AD1564E470CB21E0F0ADE1C0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10FDB-32B3-4115-9EBA-5F2D8657A724}"/>
      </w:docPartPr>
      <w:docPartBody>
        <w:p w:rsidR="00000000" w:rsidRDefault="00F2538C">
          <w:pPr>
            <w:pStyle w:val="2B8D6AD1564E470CB21E0F0ADE1C0C48"/>
          </w:pPr>
          <w:r>
            <w:t>Project Background and Description</w:t>
          </w:r>
        </w:p>
      </w:docPartBody>
    </w:docPart>
    <w:docPart>
      <w:docPartPr>
        <w:name w:val="7C480138AF8C4C0F88175FFE38002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5DEA9-F7DC-4CC1-9390-5D56BBC47693}"/>
      </w:docPartPr>
      <w:docPartBody>
        <w:p w:rsidR="00000000" w:rsidRDefault="00F2538C">
          <w:pPr>
            <w:pStyle w:val="7C480138AF8C4C0F88175FFE38002EF5"/>
          </w:pPr>
          <w:r>
            <w:t>Project Scope</w:t>
          </w:r>
        </w:p>
      </w:docPartBody>
    </w:docPart>
    <w:docPart>
      <w:docPartPr>
        <w:name w:val="A13A2CBC97C34211ACF8BD6B33665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97CC6-E205-4637-A36E-B11E92571C73}"/>
      </w:docPartPr>
      <w:docPartBody>
        <w:p w:rsidR="00000000" w:rsidRDefault="00F2538C">
          <w:pPr>
            <w:pStyle w:val="A13A2CBC97C34211ACF8BD6B336658DE"/>
          </w:pPr>
          <w:r>
            <w:t>High-Level Requirements</w:t>
          </w:r>
        </w:p>
      </w:docPartBody>
    </w:docPart>
    <w:docPart>
      <w:docPartPr>
        <w:name w:val="CBBF2E23D9E44FD09765E491E957A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32B43-DE3B-4BE1-B6C7-827486D8E516}"/>
      </w:docPartPr>
      <w:docPartBody>
        <w:p w:rsidR="00000000" w:rsidRDefault="00F2538C">
          <w:pPr>
            <w:pStyle w:val="CBBF2E23D9E44FD09765E491E957A4C0"/>
          </w:pPr>
          <w:r>
            <w:t>Des</w:t>
          </w:r>
          <w:r>
            <w:t xml:space="preserve">cribe the high </w:t>
          </w:r>
          <w:r w:rsidRPr="008D5E06">
            <w:t>level</w:t>
          </w:r>
          <w:r>
            <w:t xml:space="preserve"> requirements for the project. For example:</w:t>
          </w:r>
        </w:p>
      </w:docPartBody>
    </w:docPart>
    <w:docPart>
      <w:docPartPr>
        <w:name w:val="F2677CF4ADBB4196B508CED65E4B0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DCB49-B1C8-4707-B11C-8BC49654E04E}"/>
      </w:docPartPr>
      <w:docPartBody>
        <w:p w:rsidR="00000000" w:rsidRDefault="00F2538C">
          <w:pPr>
            <w:pStyle w:val="F2677CF4ADBB4196B508CED65E4B0500"/>
          </w:pPr>
          <w:r>
            <w:t>The new system must include the following:</w:t>
          </w:r>
        </w:p>
      </w:docPartBody>
    </w:docPart>
    <w:docPart>
      <w:docPartPr>
        <w:name w:val="3987F43A62784ACFB059AFFA9AFC5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E9B84-E507-41BA-9F89-043A0BDA5370}"/>
      </w:docPartPr>
      <w:docPartBody>
        <w:p w:rsidR="00000000" w:rsidRDefault="00F2538C">
          <w:pPr>
            <w:pStyle w:val="3987F43A62784ACFB059AFFA9AFC52DA"/>
          </w:pPr>
          <w:r>
            <w:t>Ability to allow both internal and external users to access the application without downloading any software</w:t>
          </w:r>
        </w:p>
      </w:docPartBody>
    </w:docPart>
    <w:docPart>
      <w:docPartPr>
        <w:name w:val="B269197CCD8E45E2B960C4E1D3091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2A874-30F5-4943-BC8A-02F1E55903F9}"/>
      </w:docPartPr>
      <w:docPartBody>
        <w:p w:rsidR="00000000" w:rsidRDefault="00F2538C">
          <w:pPr>
            <w:pStyle w:val="B269197CCD8E45E2B960C4E1D3091D6D"/>
          </w:pPr>
          <w:r>
            <w:t>Ability to interface with the existing d</w:t>
          </w:r>
          <w:r>
            <w:t>ata warehouse application</w:t>
          </w:r>
        </w:p>
      </w:docPartBody>
    </w:docPart>
    <w:docPart>
      <w:docPartPr>
        <w:name w:val="EC4A59A6AFAD4F5E9F5A081895B1C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47F98-FCBA-4507-9E7B-3E8F3790F7D9}"/>
      </w:docPartPr>
      <w:docPartBody>
        <w:p w:rsidR="00000000" w:rsidRDefault="00F2538C">
          <w:pPr>
            <w:pStyle w:val="EC4A59A6AFAD4F5E9F5A081895B1C201"/>
          </w:pPr>
          <w:r>
            <w:t>Ability to incorporate automated routing and notifications based on business rules</w:t>
          </w:r>
        </w:p>
      </w:docPartBody>
    </w:docPart>
    <w:docPart>
      <w:docPartPr>
        <w:name w:val="B2AC5EE4BB0E4759857D1167BE384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33A72-D5A6-443D-B18F-3F565DB83378}"/>
      </w:docPartPr>
      <w:docPartBody>
        <w:p w:rsidR="00000000" w:rsidRDefault="00F2538C">
          <w:pPr>
            <w:pStyle w:val="B2AC5EE4BB0E4759857D1167BE38434B"/>
          </w:pPr>
          <w:r>
            <w:t>Deliverables</w:t>
          </w:r>
        </w:p>
      </w:docPartBody>
    </w:docPart>
    <w:docPart>
      <w:docPartPr>
        <w:name w:val="8CD3EF8A6B8C4AC495F8D0108BF90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22D78-A70F-4F61-9598-A53136EBE614}"/>
      </w:docPartPr>
      <w:docPartBody>
        <w:p w:rsidR="00000000" w:rsidRDefault="00F2538C">
          <w:pPr>
            <w:pStyle w:val="8CD3EF8A6B8C4AC495F8D0108BF90A92"/>
          </w:pPr>
          <w:r w:rsidRPr="008D5E06">
            <w:t>List agencies, stakeholders or divisions which will be impacted by this project and describe how they will be affected by the project.</w:t>
          </w:r>
        </w:p>
      </w:docPartBody>
    </w:docPart>
    <w:docPart>
      <w:docPartPr>
        <w:name w:val="656BC60F98DB42369B0099CF1AC05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FC3B2-5F89-4275-A6E8-91C0762BEFCF}"/>
      </w:docPartPr>
      <w:docPartBody>
        <w:p w:rsidR="00000000" w:rsidRDefault="00F2538C">
          <w:pPr>
            <w:pStyle w:val="656BC60F98DB42369B0099CF1AC0536F"/>
          </w:pPr>
          <w:r>
            <w:t>Affected Parties</w:t>
          </w:r>
        </w:p>
      </w:docPartBody>
    </w:docPart>
    <w:docPart>
      <w:docPartPr>
        <w:name w:val="4D9B4A1E648843EBB8BDD3FC8D8FC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0525A-D02B-4D71-B1E4-A2917B1C68CC}"/>
      </w:docPartPr>
      <w:docPartBody>
        <w:p w:rsidR="00000000" w:rsidRDefault="00F2538C">
          <w:pPr>
            <w:pStyle w:val="4D9B4A1E648843EBB8BDD3FC8D8FC2CD"/>
          </w:pPr>
          <w:r>
            <w:t xml:space="preserve">List business </w:t>
          </w:r>
          <w:r w:rsidRPr="008D5E06">
            <w:t>processes</w:t>
          </w:r>
          <w:r>
            <w:t xml:space="preserve"> or systems which will be impacted by this project and describe how they will be affected.</w:t>
          </w:r>
        </w:p>
      </w:docPartBody>
    </w:docPart>
    <w:docPart>
      <w:docPartPr>
        <w:name w:val="BAAF4D10B2F3409BB76BC3CBD6187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D9FEA-A93A-4D02-89FE-976C42AD5EBF}"/>
      </w:docPartPr>
      <w:docPartBody>
        <w:p w:rsidR="00000000" w:rsidRDefault="00F2538C">
          <w:pPr>
            <w:pStyle w:val="BAAF4D10B2F3409BB76BC3CBD618700B"/>
          </w:pPr>
          <w:r>
            <w:t>Affected Business Processes or Systems</w:t>
          </w:r>
        </w:p>
      </w:docPartBody>
    </w:docPart>
    <w:docPart>
      <w:docPartPr>
        <w:name w:val="EBC431DFB2CF47AB881AE37812806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B18BD-BD77-4C8B-9538-29D70C3F327F}"/>
      </w:docPartPr>
      <w:docPartBody>
        <w:p w:rsidR="00000000" w:rsidRDefault="00F2538C">
          <w:pPr>
            <w:pStyle w:val="EBC431DFB2CF47AB881AE378128064CA"/>
          </w:pPr>
          <w:r>
            <w:t xml:space="preserve">Describe any specific components that are excluded </w:t>
          </w:r>
          <w:r w:rsidRPr="008D5E06">
            <w:t>from</w:t>
          </w:r>
          <w:r>
            <w:t xml:space="preserve"> this project.</w:t>
          </w:r>
        </w:p>
      </w:docPartBody>
    </w:docPart>
    <w:docPart>
      <w:docPartPr>
        <w:name w:val="CA1AF0C0F0884DE3B2D8FB88B12B1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DEC25-D939-4DF5-B0F9-377B6FDB1E7E}"/>
      </w:docPartPr>
      <w:docPartBody>
        <w:p w:rsidR="00000000" w:rsidRDefault="00F2538C">
          <w:pPr>
            <w:pStyle w:val="CA1AF0C0F0884DE3B2D8FB88B12B1194"/>
          </w:pPr>
          <w:r>
            <w:t>Specific Exclus</w:t>
          </w:r>
          <w:r>
            <w:t>ions from Scope</w:t>
          </w:r>
        </w:p>
      </w:docPartBody>
    </w:docPart>
    <w:docPart>
      <w:docPartPr>
        <w:name w:val="BFE45BD92F044C6D98034587C7A88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EBAF-02B6-4609-8831-DA67AEB6E223}"/>
      </w:docPartPr>
      <w:docPartBody>
        <w:p w:rsidR="00000000" w:rsidRDefault="00F2538C">
          <w:pPr>
            <w:pStyle w:val="BFE45BD92F044C6D98034587C7A88EA1"/>
          </w:pPr>
          <w:r>
            <w:t xml:space="preserve">Describe how you plan to implement the project. For example, will all parts of the project be rolled out at once or will it be incremental?  What will be </w:t>
          </w:r>
          <w:r w:rsidRPr="008D5E06">
            <w:t>included</w:t>
          </w:r>
          <w:r>
            <w:t xml:space="preserve"> in each release?</w:t>
          </w:r>
        </w:p>
      </w:docPartBody>
    </w:docPart>
    <w:docPart>
      <w:docPartPr>
        <w:name w:val="4FFFC2AAFDCE44D78F06B76471D50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C2654-8D5C-4951-9E6F-780E8BA62DC1}"/>
      </w:docPartPr>
      <w:docPartBody>
        <w:p w:rsidR="00000000" w:rsidRDefault="00F2538C">
          <w:pPr>
            <w:pStyle w:val="4FFFC2AAFDCE44D78F06B76471D50B0A"/>
          </w:pPr>
          <w:r>
            <w:t>Implementation Plan</w:t>
          </w:r>
        </w:p>
      </w:docPartBody>
    </w:docPart>
    <w:docPart>
      <w:docPartPr>
        <w:name w:val="32C70866C9FC466D825E2E23A5807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66ED3-EB13-46C2-A42C-4DC747863FB1}"/>
      </w:docPartPr>
      <w:docPartBody>
        <w:p w:rsidR="00000000" w:rsidRDefault="00F2538C">
          <w:pPr>
            <w:pStyle w:val="32C70866C9FC466D825E2E23A580719B"/>
          </w:pPr>
          <w:r>
            <w:t>Include recommendations that lead to you</w:t>
          </w:r>
          <w:r>
            <w:t xml:space="preserve">r proposed solution. Summarize what you’re proposing to do and how you’re going to meet the goals. You’ll be able to expand on the </w:t>
          </w:r>
          <w:r w:rsidRPr="008D5E06">
            <w:t>details</w:t>
          </w:r>
          <w:r>
            <w:t xml:space="preserve"> within the ‘Our Proposal’ section.</w:t>
          </w:r>
        </w:p>
      </w:docPartBody>
    </w:docPart>
    <w:docPart>
      <w:docPartPr>
        <w:name w:val="66028B53576E46099258E0D2FDA87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2D997-DE58-4F29-A3A3-E890D9853CE4}"/>
      </w:docPartPr>
      <w:docPartBody>
        <w:p w:rsidR="00000000" w:rsidRDefault="00F2538C">
          <w:pPr>
            <w:pStyle w:val="66028B53576E46099258E0D2FDA87396"/>
          </w:pPr>
          <w:r>
            <w:t>High-Level Timeline/Schedule</w:t>
          </w:r>
        </w:p>
      </w:docPartBody>
    </w:docPart>
    <w:docPart>
      <w:docPartPr>
        <w:name w:val="68D621B384B14F118F4517BC3D781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1A01A-D6B3-4125-8492-5C8FAF4B55B2}"/>
      </w:docPartPr>
      <w:docPartBody>
        <w:p w:rsidR="00000000" w:rsidRDefault="00F2538C">
          <w:pPr>
            <w:pStyle w:val="68D621B384B14F118F4517BC3D7811CF"/>
          </w:pPr>
          <w:r>
            <w:t xml:space="preserve">Describe what the high level </w:t>
          </w:r>
          <w:r w:rsidRPr="008D5E06">
            <w:t>timeline</w:t>
          </w:r>
          <w:r>
            <w:t>/schedule will b</w:t>
          </w:r>
          <w:r>
            <w:t>e to plan, design, develop and deploy the project.  Generally, by when do you expect this project to be finished?</w:t>
          </w:r>
        </w:p>
      </w:docPartBody>
    </w:docPart>
    <w:docPart>
      <w:docPartPr>
        <w:name w:val="100CF552853C4DE0988092229BA77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37DFF-D160-4A8A-BBBB-2F6197B94636}"/>
      </w:docPartPr>
      <w:docPartBody>
        <w:p w:rsidR="00000000" w:rsidRDefault="00F2538C">
          <w:pPr>
            <w:pStyle w:val="100CF552853C4DE0988092229BA773EC"/>
          </w:pPr>
          <w:r>
            <w:t>Approval and Authority to Proceed</w:t>
          </w:r>
        </w:p>
      </w:docPartBody>
    </w:docPart>
    <w:docPart>
      <w:docPartPr>
        <w:name w:val="62E823BE55124592AFF7A582B1571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E5C82-8D8E-411B-8B2B-882CB3A2FDF3}"/>
      </w:docPartPr>
      <w:docPartBody>
        <w:p w:rsidR="00000000" w:rsidRDefault="00F2538C">
          <w:pPr>
            <w:pStyle w:val="62E823BE55124592AFF7A582B1571B8D"/>
          </w:pPr>
          <w:r>
            <w:t>We approve the project as described above, and authorize the team to proceed.</w:t>
          </w:r>
        </w:p>
      </w:docPartBody>
    </w:docPart>
    <w:docPart>
      <w:docPartPr>
        <w:name w:val="7FBBBC6538544AEF95903FC8C4CA2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1D885-AA18-4B4B-A925-FC26BF29FA4F}"/>
      </w:docPartPr>
      <w:docPartBody>
        <w:p w:rsidR="00000000" w:rsidRDefault="00F2538C">
          <w:pPr>
            <w:pStyle w:val="7FBBBC6538544AEF95903FC8C4CA28F0"/>
          </w:pPr>
          <w:r>
            <w:t>Name</w:t>
          </w:r>
        </w:p>
      </w:docPartBody>
    </w:docPart>
    <w:docPart>
      <w:docPartPr>
        <w:name w:val="163C69DCA4C6481089C46834809F7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F39AE-2562-47E1-B08B-AA9DA566EB2C}"/>
      </w:docPartPr>
      <w:docPartBody>
        <w:p w:rsidR="00000000" w:rsidRDefault="00F2538C">
          <w:pPr>
            <w:pStyle w:val="163C69DCA4C6481089C46834809F798B"/>
          </w:pPr>
          <w:r>
            <w:t>Title</w:t>
          </w:r>
        </w:p>
      </w:docPartBody>
    </w:docPart>
    <w:docPart>
      <w:docPartPr>
        <w:name w:val="74A1A511CA1C476AA2C62ABCCAC7D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90A9-CA15-47E2-A0AD-597D8D6580BB}"/>
      </w:docPartPr>
      <w:docPartBody>
        <w:p w:rsidR="00000000" w:rsidRDefault="00F2538C">
          <w:pPr>
            <w:pStyle w:val="74A1A511CA1C476AA2C62ABCCAC7DF87"/>
          </w:pPr>
          <w:r>
            <w:t>Date</w:t>
          </w:r>
        </w:p>
      </w:docPartBody>
    </w:docPart>
    <w:docPart>
      <w:docPartPr>
        <w:name w:val="9AF40AFDC6CE4FBDA324039C8C3D1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5557D-1E4E-4E3C-ABE8-3D973CA3E81F}"/>
      </w:docPartPr>
      <w:docPartBody>
        <w:p w:rsidR="00000000" w:rsidRDefault="00F2538C">
          <w:pPr>
            <w:pStyle w:val="9AF40AFDC6CE4FBDA324039C8C3D1A6B"/>
          </w:pPr>
          <w:r>
            <w:t>Approved By</w:t>
          </w:r>
        </w:p>
      </w:docPartBody>
    </w:docPart>
    <w:docPart>
      <w:docPartPr>
        <w:name w:val="A1D275023F4B459090FE85B90193D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073AA-7264-42CC-9E25-190CE97C4442}"/>
      </w:docPartPr>
      <w:docPartBody>
        <w:p w:rsidR="00000000" w:rsidRDefault="00F2538C">
          <w:pPr>
            <w:pStyle w:val="A1D275023F4B459090FE85B90193DC8B"/>
          </w:pPr>
          <w:r>
            <w:t>Date</w:t>
          </w:r>
        </w:p>
      </w:docPartBody>
    </w:docPart>
    <w:docPart>
      <w:docPartPr>
        <w:name w:val="80059369AA0841C6A7FDF678BB923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F0CD-E96B-4279-800C-C3ADEFAA2EEC}"/>
      </w:docPartPr>
      <w:docPartBody>
        <w:p w:rsidR="00000000" w:rsidRDefault="00F2538C">
          <w:pPr>
            <w:pStyle w:val="80059369AA0841C6A7FDF678BB923BED"/>
          </w:pPr>
          <w:r>
            <w:t>Approved By</w:t>
          </w:r>
        </w:p>
      </w:docPartBody>
    </w:docPart>
    <w:docPart>
      <w:docPartPr>
        <w:name w:val="7E084A3C17324207A099655C7FFA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D93F3-37E1-464E-AB93-B3AAD784EF25}"/>
      </w:docPartPr>
      <w:docPartBody>
        <w:p w:rsidR="00000000" w:rsidRDefault="00F2538C">
          <w:pPr>
            <w:pStyle w:val="7E084A3C17324207A099655C7FFA694F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8C"/>
    <w:rsid w:val="00F2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C7EC417FF447298B44263179B21D4A">
    <w:name w:val="FDC7EC417FF447298B44263179B21D4A"/>
  </w:style>
  <w:style w:type="paragraph" w:customStyle="1" w:styleId="7F822E61469741BF8D5B546FC91904F5">
    <w:name w:val="7F822E61469741BF8D5B546FC91904F5"/>
  </w:style>
  <w:style w:type="paragraph" w:customStyle="1" w:styleId="85F8656778EE4463963C16DC12333767">
    <w:name w:val="85F8656778EE4463963C16DC12333767"/>
  </w:style>
  <w:style w:type="paragraph" w:customStyle="1" w:styleId="D770DE0C7EA84A76A2B0ECE96D325282">
    <w:name w:val="D770DE0C7EA84A76A2B0ECE96D325282"/>
  </w:style>
  <w:style w:type="paragraph" w:customStyle="1" w:styleId="2B8D6AD1564E470CB21E0F0ADE1C0C48">
    <w:name w:val="2B8D6AD1564E470CB21E0F0ADE1C0C48"/>
  </w:style>
  <w:style w:type="paragraph" w:customStyle="1" w:styleId="7D88FDE11420455A81FF3800D77E9DF3">
    <w:name w:val="7D88FDE11420455A81FF3800D77E9DF3"/>
  </w:style>
  <w:style w:type="paragraph" w:customStyle="1" w:styleId="85F377CF4FDB44EAB54DB739D3AA6563">
    <w:name w:val="85F377CF4FDB44EAB54DB739D3AA6563"/>
  </w:style>
  <w:style w:type="paragraph" w:customStyle="1" w:styleId="7C480138AF8C4C0F88175FFE38002EF5">
    <w:name w:val="7C480138AF8C4C0F88175FFE38002EF5"/>
  </w:style>
  <w:style w:type="paragraph" w:customStyle="1" w:styleId="F304FADD8F98442F95D4D2F25DD5C8F9">
    <w:name w:val="F304FADD8F98442F95D4D2F25DD5C8F9"/>
  </w:style>
  <w:style w:type="paragraph" w:customStyle="1" w:styleId="87B568BA52E04624A1ADA1D590E98322">
    <w:name w:val="87B568BA52E04624A1ADA1D590E98322"/>
  </w:style>
  <w:style w:type="paragraph" w:customStyle="1" w:styleId="52A030E0E16A412C9B7001F1CCE69D02">
    <w:name w:val="52A030E0E16A412C9B7001F1CCE69D02"/>
  </w:style>
  <w:style w:type="paragraph" w:customStyle="1" w:styleId="A13A2CBC97C34211ACF8BD6B336658DE">
    <w:name w:val="A13A2CBC97C34211ACF8BD6B336658DE"/>
  </w:style>
  <w:style w:type="paragraph" w:customStyle="1" w:styleId="CBBF2E23D9E44FD09765E491E957A4C0">
    <w:name w:val="CBBF2E23D9E44FD09765E491E957A4C0"/>
  </w:style>
  <w:style w:type="paragraph" w:customStyle="1" w:styleId="F2677CF4ADBB4196B508CED65E4B0500">
    <w:name w:val="F2677CF4ADBB4196B508CED65E4B0500"/>
  </w:style>
  <w:style w:type="paragraph" w:customStyle="1" w:styleId="3987F43A62784ACFB059AFFA9AFC52DA">
    <w:name w:val="3987F43A62784ACFB059AFFA9AFC52DA"/>
  </w:style>
  <w:style w:type="paragraph" w:customStyle="1" w:styleId="B269197CCD8E45E2B960C4E1D3091D6D">
    <w:name w:val="B269197CCD8E45E2B960C4E1D3091D6D"/>
  </w:style>
  <w:style w:type="paragraph" w:customStyle="1" w:styleId="EC4A59A6AFAD4F5E9F5A081895B1C201">
    <w:name w:val="EC4A59A6AFAD4F5E9F5A081895B1C201"/>
  </w:style>
  <w:style w:type="paragraph" w:customStyle="1" w:styleId="B2AC5EE4BB0E4759857D1167BE38434B">
    <w:name w:val="B2AC5EE4BB0E4759857D1167BE38434B"/>
  </w:style>
  <w:style w:type="paragraph" w:customStyle="1" w:styleId="8CD3EF8A6B8C4AC495F8D0108BF90A92">
    <w:name w:val="8CD3EF8A6B8C4AC495F8D0108BF90A92"/>
  </w:style>
  <w:style w:type="paragraph" w:customStyle="1" w:styleId="656BC60F98DB42369B0099CF1AC0536F">
    <w:name w:val="656BC60F98DB42369B0099CF1AC0536F"/>
  </w:style>
  <w:style w:type="paragraph" w:customStyle="1" w:styleId="4D9B4A1E648843EBB8BDD3FC8D8FC2CD">
    <w:name w:val="4D9B4A1E648843EBB8BDD3FC8D8FC2CD"/>
  </w:style>
  <w:style w:type="paragraph" w:customStyle="1" w:styleId="BAAF4D10B2F3409BB76BC3CBD618700B">
    <w:name w:val="BAAF4D10B2F3409BB76BC3CBD618700B"/>
  </w:style>
  <w:style w:type="paragraph" w:customStyle="1" w:styleId="EBC431DFB2CF47AB881AE378128064CA">
    <w:name w:val="EBC431DFB2CF47AB881AE378128064CA"/>
  </w:style>
  <w:style w:type="paragraph" w:customStyle="1" w:styleId="CA1AF0C0F0884DE3B2D8FB88B12B1194">
    <w:name w:val="CA1AF0C0F0884DE3B2D8FB88B12B1194"/>
  </w:style>
  <w:style w:type="paragraph" w:customStyle="1" w:styleId="BFE45BD92F044C6D98034587C7A88EA1">
    <w:name w:val="BFE45BD92F044C6D98034587C7A88EA1"/>
  </w:style>
  <w:style w:type="paragraph" w:customStyle="1" w:styleId="4FFFC2AAFDCE44D78F06B76471D50B0A">
    <w:name w:val="4FFFC2AAFDCE44D78F06B76471D50B0A"/>
  </w:style>
  <w:style w:type="paragraph" w:customStyle="1" w:styleId="32C70866C9FC466D825E2E23A580719B">
    <w:name w:val="32C70866C9FC466D825E2E23A580719B"/>
  </w:style>
  <w:style w:type="paragraph" w:customStyle="1" w:styleId="66028B53576E46099258E0D2FDA87396">
    <w:name w:val="66028B53576E46099258E0D2FDA87396"/>
  </w:style>
  <w:style w:type="paragraph" w:customStyle="1" w:styleId="68D621B384B14F118F4517BC3D7811CF">
    <w:name w:val="68D621B384B14F118F4517BC3D7811CF"/>
  </w:style>
  <w:style w:type="paragraph" w:customStyle="1" w:styleId="100CF552853C4DE0988092229BA773EC">
    <w:name w:val="100CF552853C4DE0988092229BA773EC"/>
  </w:style>
  <w:style w:type="paragraph" w:customStyle="1" w:styleId="62E823BE55124592AFF7A582B1571B8D">
    <w:name w:val="62E823BE55124592AFF7A582B1571B8D"/>
  </w:style>
  <w:style w:type="paragraph" w:customStyle="1" w:styleId="7FBBBC6538544AEF95903FC8C4CA28F0">
    <w:name w:val="7FBBBC6538544AEF95903FC8C4CA28F0"/>
  </w:style>
  <w:style w:type="paragraph" w:customStyle="1" w:styleId="163C69DCA4C6481089C46834809F798B">
    <w:name w:val="163C69DCA4C6481089C46834809F798B"/>
  </w:style>
  <w:style w:type="paragraph" w:customStyle="1" w:styleId="74A1A511CA1C476AA2C62ABCCAC7DF87">
    <w:name w:val="74A1A511CA1C476AA2C62ABCCAC7DF87"/>
  </w:style>
  <w:style w:type="paragraph" w:customStyle="1" w:styleId="9AF40AFDC6CE4FBDA324039C8C3D1A6B">
    <w:name w:val="9AF40AFDC6CE4FBDA324039C8C3D1A6B"/>
  </w:style>
  <w:style w:type="paragraph" w:customStyle="1" w:styleId="A1D275023F4B459090FE85B90193DC8B">
    <w:name w:val="A1D275023F4B459090FE85B90193DC8B"/>
  </w:style>
  <w:style w:type="paragraph" w:customStyle="1" w:styleId="80059369AA0841C6A7FDF678BB923BED">
    <w:name w:val="80059369AA0841C6A7FDF678BB923BED"/>
  </w:style>
  <w:style w:type="paragraph" w:customStyle="1" w:styleId="7E084A3C17324207A099655C7FFA694F">
    <w:name w:val="7E084A3C17324207A099655C7FFA6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22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 Wagner</dc:creator>
  <cp:lastModifiedBy>Ken Wagner</cp:lastModifiedBy>
  <cp:revision>1</cp:revision>
  <dcterms:created xsi:type="dcterms:W3CDTF">2018-10-17T20:25:00Z</dcterms:created>
  <dcterms:modified xsi:type="dcterms:W3CDTF">2018-10-17T20:47:00Z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